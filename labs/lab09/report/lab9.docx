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 9. Командная оболочка Midnight Commander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по mc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Изучите информацию о mc, вызвав в командной строке man mc.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Запустите из командной строки mc, изучите его структуру и меню.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05pt;height:84.76pt">
            <v:imagedata r:id="rId4"/>
          </v:shape>
        </w:pic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несколько операций в mc, используя управляющие клавиши (операциис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возможности подменю Файл , выполните: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в файлов в созданный каталог.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С помощью соответствующих средств подменю Команда осуществите: – поиск в файловой системе файла с заданными условиями (например, файла с расширением .c или .cpp, содержащего строку main); – выбор и повторение одной из предыдущих команд; – переход в домашний каталог; </w:t>
      </w:r>
      <w:r>
        <w:pict>
          <v:shape id="_x0000_i1026" type="#_x0000_t75" style="width:730.6pt;height:310.54pt">
            <v:imagedata r:id="rId5"/>
          </v:shape>
        </w:pict>
      </w:r>
      <w:r>
        <w:rPr>
          <w:b w:val="0"/>
          <w:i w:val="0"/>
          <w:strike w:val="0"/>
        </w:rPr>
        <w:t xml:space="preserve"> – анализ файла меню и файла расширений.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Вызовите подменю Настройки . Освойте операции, определяющие структуру экрана mc (Full screen, Double Width, Show Hidden Files и т.д.)ю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 по встроенному редактору mc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Создайте текстовой файл text.txt.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Откройте этот файл с помощью встроенного в mc редактора.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Вставьте в открытый файл небольшой фрагмент текста, скопированный из любогодругого файла или Интернета.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Проделайте с текстом следующие манипуляции, используя горячие клавиши: 4.1. Удалите строку текста. 4.2. Выделите фрагмент текста и скопируйте его на новую строку. </w:t>
      </w:r>
      <w:r>
        <w:pict>
          <v:shape id="_x0000_i1027" type="#_x0000_t75" style="width:738.85pt;height:309.79pt">
            <v:imagedata r:id="rId6"/>
          </v:shape>
        </w:pict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Soiroys/study_2024-2025_os-intro/blob/master/labs/lab09/report/image/&#1057;&#1085;&#1080;&#1084;&#1086;&#1082;%20&#1101;&#1082;&#1088;&#1072;&#1085;&#1072;%202025-08-26%20224304.png?raw=true" TargetMode="External" /><Relationship Id="rId5" Type="http://schemas.openxmlformats.org/officeDocument/2006/relationships/image" Target="https://github.com/Soiroys/study_2024-2025_os-intro/blob/master/labs/lab09/report/image/&#1057;&#1085;&#1080;&#1084;&#1086;&#1082;%20&#1101;&#1082;&#1088;&#1072;&#1085;&#1072;%202025-08-26%20224236.png?raw=true" TargetMode="External" /><Relationship Id="rId6" Type="http://schemas.openxmlformats.org/officeDocument/2006/relationships/image" Target="https://github.com/Soiroys/study_2024-2025_os-intro/blob/master/labs/lab09/report/image/&#1057;&#1085;&#1080;&#1084;&#1086;&#1082;%20&#1101;&#1082;&#1088;&#1072;&#1085;&#1072;%202025-08-26%20224249.png?raw=true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