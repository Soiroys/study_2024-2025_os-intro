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8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№2 Первоначальна настройка git.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работы: Изучить идеологию и применение средств контроля версий и освоить умения по работе с git.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Обучающийся группы НКАбд-04-24 Осипов Никита Александрович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%23Задание" w:history="1">
        <w:r>
          <w:rPr>
            <w:rStyle w:val="Hyperlink"/>
            <w:b w:val="0"/>
            <w:i w:val="0"/>
            <w:strike w:val="0"/>
          </w:rPr>
          <w:t>Задание</w:t>
        </w:r>
      </w:hyperlink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hyperlink w:anchor="%23%23-Базовая-настройка-git" w:history="1">
        <w:r>
          <w:rPr>
            <w:rStyle w:val="Hyperlink"/>
            <w:b w:val="0"/>
            <w:i w:val="0"/>
            <w:strike w:val="0"/>
          </w:rPr>
          <w:t>Базовая настройка git</w:t>
        </w:r>
      </w:hyperlink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hyperlink w:anchor="%23%23-Создайте-ключи-pgp" w:history="1">
        <w:r>
          <w:rPr>
            <w:rStyle w:val="Hyperlink"/>
            <w:b w:val="0"/>
            <w:i w:val="0"/>
            <w:strike w:val="0"/>
          </w:rPr>
          <w:t>Создайте ключи pgp</w:t>
        </w:r>
      </w:hyperlink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hyperlink w:anchor="%23%23-Шаблон-для-рабочего-пространства" w:history="1">
        <w:r>
          <w:rPr>
            <w:rStyle w:val="Hyperlink"/>
            <w:b w:val="0"/>
            <w:i w:val="0"/>
            <w:strike w:val="0"/>
          </w:rPr>
          <w:t>Шаблон для рабочего пространства</w:t>
        </w:r>
      </w:hyperlink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hyperlink w:anchor="%23%23Настройка-каталога-курса" w:history="1">
        <w:r>
          <w:rPr>
            <w:rStyle w:val="Hyperlink"/>
            <w:b w:val="0"/>
            <w:i w:val="0"/>
            <w:strike w:val="0"/>
          </w:rPr>
          <w:t>Настройка каталога курса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%23Заключение" w:history="1">
        <w:r>
          <w:rPr>
            <w:rStyle w:val="Hyperlink"/>
            <w:b w:val="0"/>
            <w:i w:val="0"/>
            <w:strike w:val="0"/>
          </w:rPr>
          <w:t>Заключение</w:t>
        </w:r>
      </w:hyperlink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Задание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Создать базовую конфигурацию для работы с git. Создать ключ SSH. Создать ключ PGP. Настроить подписи git. Зарегистрироваться на Github. Создать локальный каталог для выполнения заданий по предмету. Последовательность выполнения работы Установка программного обеспечения Установка git Установим git: </w:t>
      </w:r>
      <w:r>
        <w:rPr>
          <w:rStyle w:val="DefaultParagraphFont"/>
          <w:b w:val="0"/>
          <w:i/>
          <w:strike w:val="0"/>
        </w:rPr>
        <w:t>dnf install git</w:t>
      </w:r>
      <w:r>
        <w:rPr>
          <w:rStyle w:val="DefaultParagraphFont"/>
          <w:b w:val="0"/>
          <w:i w:val="0"/>
          <w:strike w:val="0"/>
        </w:rPr>
        <w:t xml:space="preserve"> Установка gh Fedora: </w:t>
      </w:r>
      <w:r>
        <w:rPr>
          <w:rStyle w:val="DefaultParagraphFont"/>
          <w:b w:val="0"/>
          <w:i/>
          <w:strike w:val="0"/>
        </w:rPr>
        <w:t>dnf install gh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Базовая настройка git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Зададим имя и email владельца репозитория: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user.name "Name Surname"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user.email "work@mail"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Настроим utf-8 в выводе сообщений git: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core.quotepath false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Настройте верификацию и подписание коммитов git (см. Верификация коммитов git с помощью GPG).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Зададим имя начальной ветки (будем называть её master):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init.defaultBranch master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Параметр autocrlf: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core.autocrlf input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Параметр safecrlf: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core.safecrlf warn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Создайте ключи ssh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 алгоритму rsa с ключём размером 4096 бит: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ssh-keygen -t rsa -b 4096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 алгоритму ed25519: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ssh-keygen -t ed25519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35pt;height:145.52pt">
            <v:imagedata r:id="rId4"/>
          </v:shape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Создайте ключи pgp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Генерируем ключ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gpg --full-generate-key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Из предложенных опций выбираем: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тип RSA and RSA;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размер 4096;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выберите срок действия; значение по умолчанию — 0 (срок действия не истекает никогда).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GPG запросит личную информацию, которая сохранится в ключе: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Имя (не менее 5 символов).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Адрес электронной почты.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При вводе email убедитесь, что он соответствует адресу, используемому на GitHub.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Комментарий. Можно ввести что угодно или нажать клавишу ввода, чтобы оставить это поле пустым.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!()[https://github.com/Soiroys/study_2024-2025_os-intro/blob/master/labs/lab02/report/image/Снимок%20экрана%202025-08-23%20000433.png?raw=true]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Настройка github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Создайте учётную запись на https://github.com.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Заполните основные данные на https://github.com.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Добавление PGP ключа в GitHub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Выводим список ключей и копируем отпечаток приватного ключа: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_gpg --list-secret-keys --keyid-format LONG_v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Формат строки: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sec   Алгоритм/Отпечаток_ключа Дата_создания [Флаги] [Годен_до] ID_ключа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Cкопируйте ваш сгенерированный PGP ключ в буфер обмена: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 xml:space="preserve">gpg --armor --export </w:t>
      </w:r>
      <w:r>
        <w:rPr>
          <w:rStyle w:val="DefaultParagraphFont"/>
          <w:b w:val="0"/>
          <w:i/>
          <w:strike w:val="0"/>
        </w:rPr>
        <w:t>&lt;pgp fingerprint&gt;</w:t>
      </w:r>
      <w:r>
        <w:rPr>
          <w:rStyle w:val="DefaultParagraphFont"/>
          <w:b w:val="0"/>
          <w:i/>
          <w:strike w:val="0"/>
        </w:rPr>
        <w:t xml:space="preserve"> | xclip -sel clip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Перейдите в настройки GitHub (https://github.com/settings/keys), нажмите на кнопку New GPG key и вставьте полученный ключ в поле ввода. </w:t>
      </w:r>
      <w:r>
        <w:pict>
          <v:shape id="_x0000_i1026" type="#_x0000_t75" style="width:726.1pt;height:177.02pt">
            <v:imagedata r:id="rId5"/>
          </v:shape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Настройка автоматических подписей коммитов git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Используя введёный email, укажите Git применять его при подписи коммитов: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 xml:space="preserve">git config --global user.signingkey </w:t>
      </w:r>
      <w:r>
        <w:rPr>
          <w:rStyle w:val="DefaultParagraphFont"/>
          <w:b w:val="0"/>
          <w:i/>
          <w:strike w:val="0"/>
        </w:rPr>
        <w:t>&lt;pgp fingerprint&gt;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commit.gpgsign true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config --global gpg.program $(which gpg2)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Настройка gh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Для начала необходимо авторизоваться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gh auth login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Утилита задаст несколько наводящих вопросов.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Авторизоваться можно через броузер. </w:t>
      </w:r>
      <w:r>
        <w:pict>
          <v:shape id="_x0000_i1027" type="#_x0000_t75" style="width:744.1pt;height:198.78pt">
            <v:imagedata r:id="rId6"/>
          </v:shape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Шаблон для рабочего пространства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Рабочее пространство для лабораторной работы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Репозиторий: https://github.com/yamadharma/course-directory-student-template.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Сознание репозитория курса на основе шаблона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Необходимо создать шаблон рабочего пространства (см. Рабочее пространство для лабораторной работы).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Например, для 2022–2023 учебного года и предмета «Операционные системы» (код предмета os-intro) создание репозитория примет следующий вид: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mkdir -p ~/work/study/2022-2023/"Операционные системы"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cd ~/work/study/2022-2023/"Операционные системы"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gh repo create study_2022-2023_os-intro --template=yamadharma/course-directory-student-template --public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clone --recursive git@github.com:</w:t>
      </w:r>
      <w:r>
        <w:rPr>
          <w:rStyle w:val="DefaultParagraphFont"/>
          <w:b w:val="0"/>
          <w:i/>
          <w:strike w:val="0"/>
        </w:rPr>
        <w:t>&lt;owner&gt;</w:t>
      </w:r>
      <w:r>
        <w:rPr>
          <w:rStyle w:val="DefaultParagraphFont"/>
          <w:b w:val="0"/>
          <w:i/>
          <w:strike w:val="0"/>
        </w:rPr>
        <w:t>/study_2022-2023_os-intro.git os-intro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Настройка каталога курса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Перейдите в каталог курса: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cd ~/work/study/2022-2023/"Операционные системы"/os-intro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Удалите лишние файлы: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rm package.json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Создайте необходимые каталоги: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echo os-intro &gt; COURSE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make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Отправьте файлы на сервер: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add 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commit -am 'feat(main): make course structure'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git push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8" type="#_x0000_t75" style="width:231.78pt;height:346.55pt">
            <v:imagedata r:id="rId7"/>
          </v:shape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Заключение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Я изучил идеологию и применение средств контроля версий и освоить умения по работе с git.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Soiroys/study_2024-2025_os-intro/blob/master/labs/lab02/report/image/&#1057;&#1085;&#1080;&#1084;&#1086;&#1082;%20&#1101;&#1082;&#1088;&#1072;&#1085;&#1072;%202025-08-22%20215836.png?raw=true" TargetMode="External" /><Relationship Id="rId5" Type="http://schemas.openxmlformats.org/officeDocument/2006/relationships/image" Target="https://github.com/Soiroys/study_2024-2025_os-intro/blob/master/labs/lab02/report/image/&#1057;&#1085;&#1080;&#1084;&#1086;&#1082;%20&#1101;&#1082;&#1088;&#1072;&#1085;&#1072;%202025-08-22%20221147.png?raw=true" TargetMode="External" /><Relationship Id="rId6" Type="http://schemas.openxmlformats.org/officeDocument/2006/relationships/image" Target="https://github.com/Soiroys/study_2024-2025_os-intro/blob/master/labs/lab02/report/image/&#1057;&#1085;&#1080;&#1084;&#1086;&#1082;%20&#1101;&#1082;&#1088;&#1072;&#1085;&#1072;%202025-08-23%20000752.png?raw=true" TargetMode="External" /><Relationship Id="rId7" Type="http://schemas.openxmlformats.org/officeDocument/2006/relationships/image" Target="https://github.com/Soiroys/study_2024-2025_os-intro/blob/master/labs/lab02/report/image/&#1057;&#1085;&#1080;&#1084;&#1086;&#1082;%20&#1101;&#1082;&#1088;&#1072;&#1085;&#1072;%202025-08-23%20000931.png?raw=true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