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7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Лабораторная работа № 10. Текстовой редактор vi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 1. Создание нового файла с использованием vi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Создайте каталог с именем ~/work/os/lab06.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Перейдите во вновь созданный каталог.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79pt;height:125.27pt">
            <v:imagedata r:id="rId4"/>
          </v:shape>
        </w:pic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Вызовите vi и создайте файл hello.sh 1 vi hello.sh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Нажмите клавишу i и вводите следующий текст. 1 #!/bin/bash 2 HELL=Hello 3 function hello { 4 LOCAL HELLO=World 5 echo $HELLO 6 } 7 echo $HELLO 8 hello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Нажмите клавишу Esc для перехода в командный режим после завершения ввода текста.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Сделайте файл исполняемым 1 chmod +x hello.sh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 2. Редактирование существующего файла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Вызовите vi на редактирование файла 1 vi ~/work/os/lab06/hello.sh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Установите курсор в конец слова HELL второй строки.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Установите курсор на четвертую строку и сотрите слово LOCAL.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Нажмите Esc для перехода в командный режим.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Удалите последнюю строку.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Введите команду отмены изменений u для отмены последней команды.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Введите символ : для перехода в режим последней строки. Запишите произведённые изменения и выйдите из vi. </w:t>
      </w:r>
      <w:r>
        <w:pict>
          <v:shape id="_x0000_i1026" type="#_x0000_t75" style="width:327.8pt;height:311.29pt">
            <v:imagedata r:id="rId5"/>
          </v:shape>
        </w:pict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Soiroys/study_2024-2025_os-intro/blob/master/labs/lab10/report/image/&#1057;&#1085;&#1080;&#1084;&#1086;&#1082;%20&#1101;&#1082;&#1088;&#1072;&#1085;&#1072;%202025-08-26%20230837.png?raw=true" TargetMode="External" /><Relationship Id="rId5" Type="http://schemas.openxmlformats.org/officeDocument/2006/relationships/image" Target="https://github.com/Soiroys/study_2024-2025_os-intro/blob/master/labs/lab10/report/image/&#1057;&#1085;&#1080;&#1084;&#1086;&#1082;%20&#1101;&#1082;&#1088;&#1072;&#1085;&#1072;%202025-08-26%20230853.png?raw=true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